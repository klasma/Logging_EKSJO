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11347-2019 i Eksjö kommun</w:t>
      </w:r>
    </w:p>
    <w:p>
      <w:r>
        <w:t>Detta dokument behandlar höga naturvärden i avverkningsamälan A 11347-2019 i Eksjö kommun. Denna avverkningsanmälan inkom 2019-02-21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slåttergubbe (VU), svinrot (NT), vanlig padda (§6), mattlummer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11347-2019.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6390307, E 497030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