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11386-2019 i Eksjö kommun</w:t>
      </w:r>
    </w:p>
    <w:p>
      <w:r>
        <w:t>Detta dokument behandlar höga naturvärden i avverkningsamälan A 11386-2019 i Eksjö kommun. Denna avverkningsanmälan inkom 2019-02-21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138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6390651, E 495787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